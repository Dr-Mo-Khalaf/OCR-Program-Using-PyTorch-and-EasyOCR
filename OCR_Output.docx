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Results</w:t>
      </w:r>
    </w:p>
    <w:p>
      <w:r>
        <w:t>OLIVIA</w:t>
      </w:r>
    </w:p>
    <w:p>
      <w:r>
        <w:t>WILSON</w:t>
      </w:r>
    </w:p>
    <w:p>
      <w:r>
        <w:t>Account Manager</w:t>
      </w:r>
    </w:p>
    <w:p>
      <w:r>
        <w:t>+123-456-7890</w:t>
      </w:r>
    </w:p>
    <w:p>
      <w:r>
        <w:t>hello@reallygreatsite.com</w:t>
      </w:r>
    </w:p>
    <w:p>
      <w:r>
        <w:t>123 Anywhere</w:t>
      </w:r>
    </w:p>
    <w:p>
      <w:r>
        <w:t>City</w:t>
      </w:r>
    </w:p>
    <w:p>
      <w:r>
        <w:t>14th August 2026</w:t>
      </w:r>
    </w:p>
    <w:p>
      <w:r>
        <w:t>Helene Paquet</w:t>
      </w:r>
    </w:p>
    <w:p>
      <w:r>
        <w:t>Hiring Manager, Really Great Place</w:t>
      </w:r>
    </w:p>
    <w:p>
      <w:r>
        <w:t>+123-456-7890</w:t>
      </w:r>
    </w:p>
    <w:p>
      <w:r>
        <w:t>hello@reallygreatsite.com</w:t>
      </w:r>
    </w:p>
    <w:p>
      <w:r>
        <w:t>123 Anywhere St,,</w:t>
      </w:r>
    </w:p>
    <w:p>
      <w:r>
        <w:t>JOB REFERENCE: SENIOR ACCOUNT MANAGER</w:t>
      </w:r>
    </w:p>
    <w:p>
      <w:r>
        <w:t>Dear Helene,</w:t>
      </w:r>
    </w:p>
    <w:p>
      <w:r>
        <w:t>Lorem ipsum dolor sit amet, consectetur adipiscing elit, sed do eiusmod tempor</w:t>
      </w:r>
    </w:p>
    <w:p>
      <w:r>
        <w:t>incididunt ut labore et dolore magna aliqua: Ut enim ad minim veniam;</w:t>
      </w:r>
    </w:p>
    <w:p>
      <w:r>
        <w:t>nostrud</w:t>
      </w:r>
    </w:p>
    <w:p>
      <w:r>
        <w:t>exercitation ullamco laboris nisi ut aliquip ex ea commodo consequat: Duis aute irure</w:t>
      </w:r>
    </w:p>
    <w:p>
      <w:r>
        <w:t>dolor in reprehenderit in voluptate velit esse cillum dolore eu fugiat nulla pariatur:</w:t>
      </w:r>
    </w:p>
    <w:p>
      <w:r>
        <w:t>Excepteur sint occaecat cupidatat non proident, sunt in culpa</w:t>
      </w:r>
    </w:p>
    <w:p>
      <w:r>
        <w:t>officia deserunt</w:t>
      </w:r>
    </w:p>
    <w:p>
      <w:r>
        <w:t>mollit anim id est laborum_</w:t>
      </w:r>
    </w:p>
    <w:p>
      <w:r>
        <w:t>Sed ut perspiciatis unde omnis iste natus error sit voluptatem accusantium doloremque</w:t>
      </w:r>
    </w:p>
    <w:p>
      <w:r>
        <w:t>laudantium, totam rem aperiam, eaque ipsa quae ab illo inventore veritatis et quasi</w:t>
      </w:r>
    </w:p>
    <w:p>
      <w:r>
        <w:t>architecto beatae vitae dicta sunt explicabo_</w:t>
      </w:r>
    </w:p>
    <w:p>
      <w:r>
        <w:t>Nemo enim ipsam voluptatem quia</w:t>
      </w:r>
    </w:p>
    <w:p>
      <w:r>
        <w:t>voluptas sit aspernatur aut odit aut fugit, sed</w:t>
      </w:r>
    </w:p>
    <w:p>
      <w:r>
        <w:t>consequuntur magni dolores eos qui</w:t>
      </w:r>
    </w:p>
    <w:p>
      <w:r>
        <w:t>ratione voluptatem sequi nesciunt.</w:t>
      </w:r>
    </w:p>
    <w:p>
      <w:r>
        <w:t>Sincerely,</w:t>
      </w:r>
    </w:p>
    <w:p>
      <w:r>
        <w:t>Olivia Wilson</w:t>
      </w:r>
    </w:p>
    <w:p>
      <w:r>
        <w:t>Oewia (Uueon</w:t>
      </w:r>
    </w:p>
    <w:p>
      <w:r>
        <w:t>St,,</w:t>
      </w:r>
    </w:p>
    <w:p>
      <w:r>
        <w:t>Any</w:t>
      </w:r>
    </w:p>
    <w:p>
      <w:r>
        <w:t>Any</w:t>
      </w:r>
    </w:p>
    <w:p>
      <w:r>
        <w:t>City</w:t>
      </w:r>
    </w:p>
    <w:p>
      <w:r>
        <w:t>quis</w:t>
      </w:r>
    </w:p>
    <w:p>
      <w:r>
        <w:t>qui</w:t>
      </w:r>
    </w:p>
    <w:p>
      <w:r>
        <w:t>quia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